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06,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Sprout Chefs (PTY) Ltd, 112 Burt Drive, Cotsworld, Port Elizabeth 6059.</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South Africa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Sprout Chefs, accessible from </w:t>
      </w:r>
      <w:hyperlink r:id="rId9">
        <w:r>
          <w:rPr>
            <w:rStyle w:val="Hyperlink"/>
          </w:rPr>
          <w:t>https://sproutchefs.co.za</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10">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1">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contact-us@sproutchefs.co.za</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sproutchefs.co.za" TargetMode="External"/><Relationship Id="rId10" Type="http://schemas.openxmlformats.org/officeDocument/2006/relationships/hyperlink" Target="https://helpx.adobe.com/flash-player/kb/disable-local-shared-objects-flash.html#main_Where_can_I_change_the_settings_for_disabling__or_deleting_local_shared_objects_" TargetMode="External"/><Relationship Id="rId11"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